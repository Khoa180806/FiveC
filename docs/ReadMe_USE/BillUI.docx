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5BF5" w14:textId="77777777" w:rsidR="00D5230D" w:rsidRDefault="00000000">
      <w:pPr>
        <w:pStyle w:val="Heading1"/>
      </w:pPr>
      <w:r>
        <w:t xml:space="preserve">3.2.x </w:t>
      </w:r>
      <w:proofErr w:type="spellStart"/>
      <w:r>
        <w:t>BillUI</w:t>
      </w:r>
      <w:proofErr w:type="spellEnd"/>
      <w:r>
        <w:t xml:space="preserve"> (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)</w:t>
      </w:r>
    </w:p>
    <w:p w14:paraId="3D320C9F" w14:textId="77777777" w:rsidR="00FD0598" w:rsidRDefault="00000000" w:rsidP="00FD0598">
      <w:pPr>
        <w:pStyle w:val="Heading2"/>
      </w:pPr>
      <w:r>
        <w:t xml:space="preserve"> Giao </w:t>
      </w:r>
      <w:proofErr w:type="spellStart"/>
      <w:r>
        <w:t>diện</w:t>
      </w:r>
      <w:proofErr w:type="spellEnd"/>
    </w:p>
    <w:p w14:paraId="300A104D" w14:textId="45AA9C11" w:rsidR="00D5230D" w:rsidRPr="00FD0598" w:rsidRDefault="00000000" w:rsidP="00FD0598">
      <w:pPr>
        <w:pStyle w:val="Heading2"/>
        <w:rPr>
          <w:sz w:val="32"/>
          <w:szCs w:val="32"/>
        </w:rPr>
      </w:pPr>
      <w:r w:rsidRPr="00FD0598">
        <w:rPr>
          <w:sz w:val="32"/>
          <w:szCs w:val="32"/>
        </w:rPr>
        <w:t>Form BillUI gồm các thành phần chính: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D5230D" w14:paraId="331B2BE0" w14:textId="77777777" w:rsidTr="00FD0598">
        <w:tc>
          <w:tcPr>
            <w:tcW w:w="4320" w:type="dxa"/>
          </w:tcPr>
          <w:p w14:paraId="0D2013D2" w14:textId="77777777" w:rsidR="00D5230D" w:rsidRPr="00FD0598" w:rsidRDefault="00000000" w:rsidP="00FD0598">
            <w:pPr>
              <w:spacing w:line="480" w:lineRule="auto"/>
              <w:rPr>
                <w:b/>
                <w:bCs/>
              </w:rPr>
            </w:pPr>
            <w:proofErr w:type="spellStart"/>
            <w:r w:rsidRPr="00FD0598">
              <w:rPr>
                <w:b/>
                <w:bCs/>
              </w:rPr>
              <w:t>Điều</w:t>
            </w:r>
            <w:proofErr w:type="spellEnd"/>
            <w:r w:rsidRPr="00FD0598">
              <w:rPr>
                <w:b/>
                <w:bCs/>
              </w:rPr>
              <w:t xml:space="preserve"> </w:t>
            </w:r>
            <w:proofErr w:type="spellStart"/>
            <w:r w:rsidRPr="00FD0598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4320" w:type="dxa"/>
          </w:tcPr>
          <w:p w14:paraId="22A51B75" w14:textId="77777777" w:rsidR="00D5230D" w:rsidRPr="00FD0598" w:rsidRDefault="00000000" w:rsidP="00FD0598">
            <w:pPr>
              <w:spacing w:line="480" w:lineRule="auto"/>
              <w:rPr>
                <w:b/>
                <w:bCs/>
              </w:rPr>
            </w:pPr>
            <w:r w:rsidRPr="00FD0598">
              <w:rPr>
                <w:b/>
                <w:bCs/>
              </w:rPr>
              <w:t>Mô tả</w:t>
            </w:r>
          </w:p>
        </w:tc>
      </w:tr>
      <w:tr w:rsidR="00D5230D" w14:paraId="6F071384" w14:textId="77777777" w:rsidTr="00FD0598">
        <w:tc>
          <w:tcPr>
            <w:tcW w:w="4320" w:type="dxa"/>
          </w:tcPr>
          <w:p w14:paraId="346EF815" w14:textId="77777777" w:rsidR="00D5230D" w:rsidRDefault="00000000" w:rsidP="00FD0598">
            <w:pPr>
              <w:spacing w:line="480" w:lineRule="auto"/>
            </w:pPr>
            <w:r>
              <w:t>FormBillUI</w:t>
            </w:r>
          </w:p>
        </w:tc>
        <w:tc>
          <w:tcPr>
            <w:tcW w:w="4320" w:type="dxa"/>
          </w:tcPr>
          <w:p w14:paraId="203010F4" w14:textId="77777777" w:rsidR="00D5230D" w:rsidRDefault="00000000" w:rsidP="00FD0598">
            <w:pPr>
              <w:spacing w:line="480" w:lineRule="auto"/>
            </w:pPr>
            <w:r>
              <w:t>Cửa sổ Hóa Đơn</w:t>
            </w:r>
          </w:p>
        </w:tc>
      </w:tr>
      <w:tr w:rsidR="00D5230D" w14:paraId="6B654E61" w14:textId="77777777" w:rsidTr="00FD0598">
        <w:tc>
          <w:tcPr>
            <w:tcW w:w="4320" w:type="dxa"/>
          </w:tcPr>
          <w:p w14:paraId="7D84959A" w14:textId="6A26F2A2" w:rsidR="00D5230D" w:rsidRDefault="00FD0598" w:rsidP="00FD0598">
            <w:pPr>
              <w:spacing w:line="480" w:lineRule="auto"/>
            </w:pPr>
            <w:proofErr w:type="spellStart"/>
            <w:r>
              <w:t>lblBillId</w:t>
            </w:r>
            <w:proofErr w:type="spellEnd"/>
          </w:p>
        </w:tc>
        <w:tc>
          <w:tcPr>
            <w:tcW w:w="4320" w:type="dxa"/>
          </w:tcPr>
          <w:p w14:paraId="626C2F74" w14:textId="77777777" w:rsidR="00D5230D" w:rsidRDefault="00000000" w:rsidP="00FD0598">
            <w:pPr>
              <w:spacing w:line="480" w:lineRule="auto"/>
            </w:pPr>
            <w:r>
              <w:t>Tiêu đề hiển thị 'Hóa Đơn'</w:t>
            </w:r>
          </w:p>
        </w:tc>
      </w:tr>
      <w:tr w:rsidR="00D5230D" w14:paraId="57601C9F" w14:textId="77777777" w:rsidTr="00FD0598">
        <w:tc>
          <w:tcPr>
            <w:tcW w:w="4320" w:type="dxa"/>
          </w:tcPr>
          <w:p w14:paraId="287CC5E4" w14:textId="179E7C46" w:rsidR="00D5230D" w:rsidRDefault="00000000" w:rsidP="00FD0598">
            <w:pPr>
              <w:spacing w:line="480" w:lineRule="auto"/>
            </w:pPr>
            <w:proofErr w:type="spellStart"/>
            <w:r>
              <w:t>txtBill_Id</w:t>
            </w:r>
            <w:proofErr w:type="spellEnd"/>
          </w:p>
        </w:tc>
        <w:tc>
          <w:tcPr>
            <w:tcW w:w="4320" w:type="dxa"/>
          </w:tcPr>
          <w:p w14:paraId="55C08FF9" w14:textId="77777777" w:rsidR="00D5230D" w:rsidRDefault="00000000" w:rsidP="00FD0598">
            <w:pPr>
              <w:spacing w:line="480" w:lineRule="auto"/>
            </w:pPr>
            <w:r>
              <w:t>Mã hóa đơn</w:t>
            </w:r>
          </w:p>
        </w:tc>
      </w:tr>
      <w:tr w:rsidR="00D5230D" w14:paraId="39E65C43" w14:textId="77777777" w:rsidTr="00FD0598">
        <w:tc>
          <w:tcPr>
            <w:tcW w:w="4320" w:type="dxa"/>
          </w:tcPr>
          <w:p w14:paraId="1D36DF73" w14:textId="77777777" w:rsidR="00D5230D" w:rsidRDefault="00000000" w:rsidP="00FD0598">
            <w:pPr>
              <w:spacing w:line="480" w:lineRule="auto"/>
            </w:pPr>
            <w:r>
              <w:t>lblTable + txtTable_Name</w:t>
            </w:r>
          </w:p>
        </w:tc>
        <w:tc>
          <w:tcPr>
            <w:tcW w:w="4320" w:type="dxa"/>
          </w:tcPr>
          <w:p w14:paraId="5D26F087" w14:textId="77777777" w:rsidR="00D5230D" w:rsidRDefault="00000000" w:rsidP="00FD0598">
            <w:pPr>
              <w:spacing w:line="480" w:lineRule="auto"/>
            </w:pPr>
            <w:r>
              <w:t>Bàn số</w:t>
            </w:r>
          </w:p>
        </w:tc>
      </w:tr>
      <w:tr w:rsidR="00D5230D" w14:paraId="40C4E347" w14:textId="77777777" w:rsidTr="00FD0598">
        <w:tc>
          <w:tcPr>
            <w:tcW w:w="4320" w:type="dxa"/>
          </w:tcPr>
          <w:p w14:paraId="556E3B6C" w14:textId="77777777" w:rsidR="00D5230D" w:rsidRDefault="00000000" w:rsidP="00FD0598">
            <w:pPr>
              <w:spacing w:line="480" w:lineRule="auto"/>
            </w:pPr>
            <w:r>
              <w:t>lblEmployee + txtName_Employee</w:t>
            </w:r>
          </w:p>
        </w:tc>
        <w:tc>
          <w:tcPr>
            <w:tcW w:w="4320" w:type="dxa"/>
          </w:tcPr>
          <w:p w14:paraId="00EA8A36" w14:textId="77777777" w:rsidR="00D5230D" w:rsidRDefault="00000000" w:rsidP="00FD0598">
            <w:pPr>
              <w:spacing w:line="480" w:lineRule="auto"/>
            </w:pPr>
            <w:r>
              <w:t>Tên nhân viên</w:t>
            </w:r>
          </w:p>
        </w:tc>
      </w:tr>
      <w:tr w:rsidR="00D5230D" w14:paraId="4FB35EB8" w14:textId="77777777" w:rsidTr="00FD0598">
        <w:tc>
          <w:tcPr>
            <w:tcW w:w="4320" w:type="dxa"/>
          </w:tcPr>
          <w:p w14:paraId="5C4FF455" w14:textId="77777777" w:rsidR="00D5230D" w:rsidRDefault="00000000" w:rsidP="00FD0598">
            <w:pPr>
              <w:spacing w:line="480" w:lineRule="auto"/>
            </w:pPr>
            <w:r>
              <w:t>lblStatus + txtStatus</w:t>
            </w:r>
          </w:p>
        </w:tc>
        <w:tc>
          <w:tcPr>
            <w:tcW w:w="4320" w:type="dxa"/>
          </w:tcPr>
          <w:p w14:paraId="025D4882" w14:textId="77777777" w:rsidR="00D5230D" w:rsidRDefault="00000000" w:rsidP="00FD0598">
            <w:pPr>
              <w:spacing w:line="480" w:lineRule="auto"/>
            </w:pPr>
            <w:r>
              <w:t>Trạng thái hóa đơn (Đang phục vụ / Đã thanh toán / Đã hủy)</w:t>
            </w:r>
          </w:p>
        </w:tc>
      </w:tr>
      <w:tr w:rsidR="00D5230D" w14:paraId="4B1E8B1C" w14:textId="77777777" w:rsidTr="00FD0598">
        <w:tc>
          <w:tcPr>
            <w:tcW w:w="4320" w:type="dxa"/>
          </w:tcPr>
          <w:p w14:paraId="2F459B3A" w14:textId="77777777" w:rsidR="00D5230D" w:rsidRDefault="00000000" w:rsidP="00FD0598">
            <w:pPr>
              <w:spacing w:line="480" w:lineRule="auto"/>
            </w:pPr>
            <w:r>
              <w:t>lblCreateAt + txtBegin</w:t>
            </w:r>
          </w:p>
        </w:tc>
        <w:tc>
          <w:tcPr>
            <w:tcW w:w="4320" w:type="dxa"/>
          </w:tcPr>
          <w:p w14:paraId="1C60DD82" w14:textId="77777777" w:rsidR="00D5230D" w:rsidRDefault="00000000" w:rsidP="00FD0598">
            <w:pPr>
              <w:spacing w:line="480" w:lineRule="auto"/>
            </w:pPr>
            <w:r>
              <w:t>Thời điểm tạo hóa đơn</w:t>
            </w:r>
          </w:p>
        </w:tc>
      </w:tr>
      <w:tr w:rsidR="00D5230D" w14:paraId="0ADB56A3" w14:textId="77777777" w:rsidTr="00FD0598">
        <w:tc>
          <w:tcPr>
            <w:tcW w:w="4320" w:type="dxa"/>
          </w:tcPr>
          <w:p w14:paraId="6DCB8491" w14:textId="77777777" w:rsidR="00D5230D" w:rsidRDefault="00000000" w:rsidP="00FD0598">
            <w:pPr>
              <w:spacing w:line="480" w:lineRule="auto"/>
            </w:pPr>
            <w:r>
              <w:t>lblDoneTime + txtEnd</w:t>
            </w:r>
          </w:p>
        </w:tc>
        <w:tc>
          <w:tcPr>
            <w:tcW w:w="4320" w:type="dxa"/>
          </w:tcPr>
          <w:p w14:paraId="33A98EE3" w14:textId="77777777" w:rsidR="00D5230D" w:rsidRDefault="00000000" w:rsidP="00FD0598">
            <w:pPr>
              <w:spacing w:line="480" w:lineRule="auto"/>
            </w:pPr>
            <w:r>
              <w:t>Thời điểm thanh toán</w:t>
            </w:r>
          </w:p>
        </w:tc>
      </w:tr>
      <w:tr w:rsidR="00D5230D" w14:paraId="699160D3" w14:textId="77777777" w:rsidTr="00FD0598">
        <w:tc>
          <w:tcPr>
            <w:tcW w:w="4320" w:type="dxa"/>
          </w:tcPr>
          <w:p w14:paraId="1B975939" w14:textId="77777777" w:rsidR="00D5230D" w:rsidRDefault="00000000" w:rsidP="00FD0598">
            <w:pPr>
              <w:spacing w:line="480" w:lineRule="auto"/>
            </w:pPr>
            <w:r>
              <w:t>tbBill (JTable)</w:t>
            </w:r>
          </w:p>
        </w:tc>
        <w:tc>
          <w:tcPr>
            <w:tcW w:w="4320" w:type="dxa"/>
          </w:tcPr>
          <w:p w14:paraId="1846A76B" w14:textId="77777777" w:rsidR="00D5230D" w:rsidRDefault="00000000" w:rsidP="00FD0598">
            <w:pPr>
              <w:spacing w:line="480" w:lineRule="auto"/>
            </w:pPr>
            <w:r>
              <w:t>Bảng chi tiết hóa đơn: mã hóa đơn, tên món, đơn giá, số lượng, thành tiền, ghi chú</w:t>
            </w:r>
          </w:p>
        </w:tc>
      </w:tr>
      <w:tr w:rsidR="00D5230D" w14:paraId="3A2D86B3" w14:textId="77777777" w:rsidTr="00FD0598">
        <w:tc>
          <w:tcPr>
            <w:tcW w:w="4320" w:type="dxa"/>
          </w:tcPr>
          <w:p w14:paraId="093C7E42" w14:textId="77777777" w:rsidR="00D5230D" w:rsidRDefault="00000000" w:rsidP="00FD0598">
            <w:pPr>
              <w:spacing w:line="480" w:lineRule="auto"/>
            </w:pPr>
            <w:r>
              <w:t>jScrollPane1</w:t>
            </w:r>
          </w:p>
        </w:tc>
        <w:tc>
          <w:tcPr>
            <w:tcW w:w="4320" w:type="dxa"/>
          </w:tcPr>
          <w:p w14:paraId="70C46A43" w14:textId="77777777" w:rsidR="00D5230D" w:rsidRDefault="00000000" w:rsidP="00FD0598">
            <w:pPr>
              <w:spacing w:line="480" w:lineRule="auto"/>
            </w:pPr>
            <w:r>
              <w:t>Khung chứa bảng chi tiết hóa đơn</w:t>
            </w:r>
          </w:p>
        </w:tc>
      </w:tr>
      <w:tr w:rsidR="00D5230D" w14:paraId="56748C64" w14:textId="77777777" w:rsidTr="00FD0598">
        <w:tc>
          <w:tcPr>
            <w:tcW w:w="4320" w:type="dxa"/>
          </w:tcPr>
          <w:p w14:paraId="7F954C54" w14:textId="27D3329C" w:rsidR="00D5230D" w:rsidRDefault="00FD0598" w:rsidP="00FD0598">
            <w:pPr>
              <w:spacing w:line="480" w:lineRule="auto"/>
            </w:pPr>
            <w:r w:rsidRPr="00FD0598">
              <w:drawing>
                <wp:inline distT="0" distB="0" distL="0" distR="0" wp14:anchorId="6C495932" wp14:editId="54EFBACA">
                  <wp:extent cx="1209844" cy="619211"/>
                  <wp:effectExtent l="0" t="0" r="9525" b="9525"/>
                  <wp:docPr id="2047582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5825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1D9E2169" w14:textId="77777777" w:rsidR="00D5230D" w:rsidRDefault="00000000" w:rsidP="00FD0598">
            <w:pPr>
              <w:spacing w:line="480" w:lineRule="auto"/>
            </w:pPr>
            <w:r>
              <w:t>Nút 'Thêm món' để thêm món vào hóa đơn</w:t>
            </w:r>
          </w:p>
        </w:tc>
      </w:tr>
      <w:tr w:rsidR="00D5230D" w14:paraId="6CC168AD" w14:textId="77777777" w:rsidTr="00FD0598">
        <w:tc>
          <w:tcPr>
            <w:tcW w:w="4320" w:type="dxa"/>
          </w:tcPr>
          <w:p w14:paraId="503AAA99" w14:textId="3D014370" w:rsidR="00D5230D" w:rsidRDefault="00FD0598" w:rsidP="00FD0598">
            <w:pPr>
              <w:spacing w:line="480" w:lineRule="auto"/>
            </w:pPr>
            <w:r w:rsidRPr="00FD0598">
              <w:drawing>
                <wp:inline distT="0" distB="0" distL="0" distR="0" wp14:anchorId="7484F8D9" wp14:editId="2C4BA2E1">
                  <wp:extent cx="1190791" cy="590632"/>
                  <wp:effectExtent l="0" t="0" r="9525" b="0"/>
                  <wp:docPr id="707994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9949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75AF9A5A" w14:textId="77777777" w:rsidR="00D5230D" w:rsidRDefault="00000000" w:rsidP="00FD0598">
            <w:pPr>
              <w:spacing w:line="480" w:lineRule="auto"/>
            </w:pPr>
            <w:r>
              <w:t>Nút 'Xóa món' để xóa món khỏi hóa đơn</w:t>
            </w:r>
          </w:p>
        </w:tc>
      </w:tr>
      <w:tr w:rsidR="00D5230D" w14:paraId="326EF522" w14:textId="77777777" w:rsidTr="00FD0598">
        <w:tc>
          <w:tcPr>
            <w:tcW w:w="4320" w:type="dxa"/>
          </w:tcPr>
          <w:p w14:paraId="52D9A9F6" w14:textId="427D18E8" w:rsidR="00D5230D" w:rsidRDefault="00FD0598" w:rsidP="00FD0598">
            <w:pPr>
              <w:spacing w:line="480" w:lineRule="auto"/>
            </w:pPr>
            <w:r w:rsidRPr="00FD0598">
              <w:drawing>
                <wp:inline distT="0" distB="0" distL="0" distR="0" wp14:anchorId="54314689" wp14:editId="016BCFD6">
                  <wp:extent cx="1200318" cy="581106"/>
                  <wp:effectExtent l="0" t="0" r="0" b="9525"/>
                  <wp:docPr id="2032237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2373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035A189D" w14:textId="77777777" w:rsidR="00D5230D" w:rsidRDefault="00000000" w:rsidP="00FD0598">
            <w:pPr>
              <w:spacing w:line="480" w:lineRule="auto"/>
            </w:pPr>
            <w:r>
              <w:t>Nút 'Thanh toán' để hoàn tất hóa đơn</w:t>
            </w:r>
          </w:p>
        </w:tc>
      </w:tr>
      <w:tr w:rsidR="00D5230D" w14:paraId="79364741" w14:textId="77777777" w:rsidTr="00FD0598">
        <w:tc>
          <w:tcPr>
            <w:tcW w:w="4320" w:type="dxa"/>
          </w:tcPr>
          <w:p w14:paraId="65BEF8BC" w14:textId="10F830D4" w:rsidR="00D5230D" w:rsidRDefault="00FD0598" w:rsidP="00FD0598">
            <w:pPr>
              <w:spacing w:line="480" w:lineRule="auto"/>
            </w:pPr>
            <w:r w:rsidRPr="00FD0598">
              <w:lastRenderedPageBreak/>
              <w:drawing>
                <wp:inline distT="0" distB="0" distL="0" distR="0" wp14:anchorId="1C75F24F" wp14:editId="73DD8A80">
                  <wp:extent cx="1162212" cy="571580"/>
                  <wp:effectExtent l="0" t="0" r="0" b="0"/>
                  <wp:docPr id="658260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2606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6A5926E6" w14:textId="77777777" w:rsidR="00D5230D" w:rsidRDefault="00000000" w:rsidP="00FD0598">
            <w:pPr>
              <w:spacing w:line="480" w:lineRule="auto"/>
            </w:pPr>
            <w:r>
              <w:t>Nút 'Hủy hóa đơn' để hủy bỏ hóa đơn đang chọn</w:t>
            </w:r>
          </w:p>
        </w:tc>
      </w:tr>
      <w:tr w:rsidR="00D5230D" w14:paraId="739E2C2F" w14:textId="77777777" w:rsidTr="00FD0598">
        <w:tc>
          <w:tcPr>
            <w:tcW w:w="4320" w:type="dxa"/>
          </w:tcPr>
          <w:p w14:paraId="32587290" w14:textId="0F0C3637" w:rsidR="00D5230D" w:rsidRDefault="00FD0598" w:rsidP="00FD0598">
            <w:pPr>
              <w:spacing w:line="480" w:lineRule="auto"/>
            </w:pPr>
            <w:r w:rsidRPr="00FD0598">
              <w:drawing>
                <wp:inline distT="0" distB="0" distL="0" distR="0" wp14:anchorId="62889453" wp14:editId="2CAF24C5">
                  <wp:extent cx="1171739" cy="285790"/>
                  <wp:effectExtent l="0" t="0" r="9525" b="0"/>
                  <wp:docPr id="412021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0212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062FD229" w14:textId="77777777" w:rsidR="00D5230D" w:rsidRDefault="00000000" w:rsidP="00FD0598">
            <w:pPr>
              <w:spacing w:line="480" w:lineRule="auto"/>
            </w:pPr>
            <w:r>
              <w:t>Nút 'Thoát' để đóng form Hóa đơn</w:t>
            </w:r>
          </w:p>
        </w:tc>
      </w:tr>
    </w:tbl>
    <w:p w14:paraId="1611F73F" w14:textId="51C0ED27" w:rsidR="00D5230D" w:rsidRDefault="0000000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các nút chức năng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D5230D" w14:paraId="5A37367C" w14:textId="77777777" w:rsidTr="00FD0598">
        <w:tc>
          <w:tcPr>
            <w:tcW w:w="4320" w:type="dxa"/>
          </w:tcPr>
          <w:p w14:paraId="4A46DC37" w14:textId="77777777" w:rsidR="00D5230D" w:rsidRPr="00FD0598" w:rsidRDefault="00000000" w:rsidP="00FD0598">
            <w:pPr>
              <w:spacing w:line="480" w:lineRule="auto"/>
              <w:rPr>
                <w:b/>
                <w:bCs/>
              </w:rPr>
            </w:pPr>
            <w:proofErr w:type="spellStart"/>
            <w:r w:rsidRPr="00FD0598">
              <w:rPr>
                <w:b/>
                <w:bCs/>
              </w:rPr>
              <w:t>Sự</w:t>
            </w:r>
            <w:proofErr w:type="spellEnd"/>
            <w:r w:rsidRPr="00FD0598">
              <w:rPr>
                <w:b/>
                <w:bCs/>
              </w:rPr>
              <w:t xml:space="preserve"> </w:t>
            </w:r>
            <w:proofErr w:type="spellStart"/>
            <w:r w:rsidRPr="00FD0598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4320" w:type="dxa"/>
          </w:tcPr>
          <w:p w14:paraId="1B7B09E4" w14:textId="77777777" w:rsidR="00D5230D" w:rsidRPr="00FD0598" w:rsidRDefault="00000000" w:rsidP="00FD0598">
            <w:pPr>
              <w:spacing w:line="480" w:lineRule="auto"/>
              <w:rPr>
                <w:b/>
                <w:bCs/>
              </w:rPr>
            </w:pPr>
            <w:r w:rsidRPr="00FD0598">
              <w:rPr>
                <w:b/>
                <w:bCs/>
              </w:rPr>
              <w:t>Hoạt động</w:t>
            </w:r>
          </w:p>
        </w:tc>
      </w:tr>
      <w:tr w:rsidR="00D5230D" w14:paraId="3A701008" w14:textId="77777777" w:rsidTr="00FD0598">
        <w:tc>
          <w:tcPr>
            <w:tcW w:w="4320" w:type="dxa"/>
          </w:tcPr>
          <w:p w14:paraId="133217E7" w14:textId="77777777" w:rsidR="00D5230D" w:rsidRDefault="00000000" w:rsidP="00FD0598">
            <w:pPr>
              <w:spacing w:line="480" w:lineRule="auto"/>
            </w:pPr>
            <w:r>
              <w:t>btnOrder.Click</w:t>
            </w:r>
          </w:p>
        </w:tc>
        <w:tc>
          <w:tcPr>
            <w:tcW w:w="4320" w:type="dxa"/>
          </w:tcPr>
          <w:p w14:paraId="03CBBF21" w14:textId="77777777" w:rsidR="00D5230D" w:rsidRDefault="00000000" w:rsidP="00FD0598">
            <w:pPr>
              <w:spacing w:line="480" w:lineRule="auto"/>
            </w:pPr>
            <w:r>
              <w:t>Mở form chọn món, thêm món vào bảng chi tiết hóa đơn. Cập nhật lại thành tiền.</w:t>
            </w:r>
          </w:p>
        </w:tc>
      </w:tr>
      <w:tr w:rsidR="00D5230D" w14:paraId="5C2B028D" w14:textId="77777777" w:rsidTr="00FD0598">
        <w:tc>
          <w:tcPr>
            <w:tcW w:w="4320" w:type="dxa"/>
          </w:tcPr>
          <w:p w14:paraId="7823E1D6" w14:textId="77777777" w:rsidR="00D5230D" w:rsidRDefault="00000000" w:rsidP="00FD0598">
            <w:pPr>
              <w:spacing w:line="480" w:lineRule="auto"/>
            </w:pPr>
            <w:r>
              <w:t>btnUnOrder.Click</w:t>
            </w:r>
          </w:p>
        </w:tc>
        <w:tc>
          <w:tcPr>
            <w:tcW w:w="4320" w:type="dxa"/>
          </w:tcPr>
          <w:p w14:paraId="139BD444" w14:textId="77777777" w:rsidR="00D5230D" w:rsidRDefault="00000000" w:rsidP="00FD0598">
            <w:pPr>
              <w:spacing w:line="480" w:lineRule="auto"/>
            </w:pPr>
            <w:r>
              <w:t>Xóa món được chọn khỏi bảng hóa đơn. Nếu không chọn món nào thì thông báo lỗi.</w:t>
            </w:r>
          </w:p>
        </w:tc>
      </w:tr>
      <w:tr w:rsidR="00D5230D" w14:paraId="373FFBF3" w14:textId="77777777" w:rsidTr="00FD0598">
        <w:tc>
          <w:tcPr>
            <w:tcW w:w="4320" w:type="dxa"/>
          </w:tcPr>
          <w:p w14:paraId="790DD0DB" w14:textId="77777777" w:rsidR="00D5230D" w:rsidRDefault="00000000" w:rsidP="00FD0598">
            <w:pPr>
              <w:spacing w:line="480" w:lineRule="auto"/>
            </w:pPr>
            <w:r>
              <w:t>btnPayment.Click</w:t>
            </w:r>
          </w:p>
        </w:tc>
        <w:tc>
          <w:tcPr>
            <w:tcW w:w="4320" w:type="dxa"/>
          </w:tcPr>
          <w:p w14:paraId="22126882" w14:textId="77777777" w:rsidR="00D5230D" w:rsidRDefault="00000000" w:rsidP="00FD0598">
            <w:pPr>
              <w:spacing w:line="480" w:lineRule="auto"/>
            </w:pPr>
            <w:r>
              <w:t>Thực hiện thanh toán hóa đơn: tính tổng tiền, cập nhật trạng thái = 'Đã thanh toán', ghi lại thời điểm thanh toán.</w:t>
            </w:r>
          </w:p>
        </w:tc>
      </w:tr>
      <w:tr w:rsidR="00D5230D" w14:paraId="10639B50" w14:textId="77777777" w:rsidTr="00FD0598">
        <w:tc>
          <w:tcPr>
            <w:tcW w:w="4320" w:type="dxa"/>
          </w:tcPr>
          <w:p w14:paraId="2CB16003" w14:textId="77777777" w:rsidR="00D5230D" w:rsidRDefault="00000000" w:rsidP="00FD0598">
            <w:pPr>
              <w:spacing w:line="480" w:lineRule="auto"/>
            </w:pPr>
            <w:r>
              <w:t>btnUnBill.Click</w:t>
            </w:r>
          </w:p>
        </w:tc>
        <w:tc>
          <w:tcPr>
            <w:tcW w:w="4320" w:type="dxa"/>
          </w:tcPr>
          <w:p w14:paraId="2BBD188D" w14:textId="77777777" w:rsidR="00D5230D" w:rsidRDefault="00000000" w:rsidP="00FD0598">
            <w:pPr>
              <w:spacing w:line="480" w:lineRule="auto"/>
            </w:pPr>
            <w:r>
              <w:t>Hủy hóa đơn chưa thanh toán. Cập nhật trạng thái = 'Đã hủy', xóa chi tiết hóa đơn.</w:t>
            </w:r>
          </w:p>
        </w:tc>
      </w:tr>
      <w:tr w:rsidR="00D5230D" w14:paraId="4CB4EAA3" w14:textId="77777777" w:rsidTr="00FD0598">
        <w:tc>
          <w:tcPr>
            <w:tcW w:w="4320" w:type="dxa"/>
          </w:tcPr>
          <w:p w14:paraId="584A077B" w14:textId="77777777" w:rsidR="00D5230D" w:rsidRDefault="00000000" w:rsidP="00FD0598">
            <w:pPr>
              <w:spacing w:line="480" w:lineRule="auto"/>
            </w:pPr>
            <w:r>
              <w:t>btnExit.Click</w:t>
            </w:r>
          </w:p>
        </w:tc>
        <w:tc>
          <w:tcPr>
            <w:tcW w:w="4320" w:type="dxa"/>
          </w:tcPr>
          <w:p w14:paraId="2B0DD519" w14:textId="77777777" w:rsidR="00D5230D" w:rsidRDefault="00000000" w:rsidP="00FD0598">
            <w:pPr>
              <w:spacing w:line="480" w:lineRule="auto"/>
            </w:pPr>
            <w:r>
              <w:t>Đóng cửa sổ Hóa Đơn, quay lại màn hình trước.</w:t>
            </w:r>
          </w:p>
        </w:tc>
      </w:tr>
    </w:tbl>
    <w:p w14:paraId="539A3ECA" w14:textId="77777777" w:rsidR="00866A07" w:rsidRDefault="00866A07"/>
    <w:sectPr w:rsidR="00866A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668345">
    <w:abstractNumId w:val="8"/>
  </w:num>
  <w:num w:numId="2" w16cid:durableId="735053844">
    <w:abstractNumId w:val="6"/>
  </w:num>
  <w:num w:numId="3" w16cid:durableId="184950145">
    <w:abstractNumId w:val="5"/>
  </w:num>
  <w:num w:numId="4" w16cid:durableId="1353915334">
    <w:abstractNumId w:val="4"/>
  </w:num>
  <w:num w:numId="5" w16cid:durableId="280916008">
    <w:abstractNumId w:val="7"/>
  </w:num>
  <w:num w:numId="6" w16cid:durableId="1258488730">
    <w:abstractNumId w:val="3"/>
  </w:num>
  <w:num w:numId="7" w16cid:durableId="788594798">
    <w:abstractNumId w:val="2"/>
  </w:num>
  <w:num w:numId="8" w16cid:durableId="2047675644">
    <w:abstractNumId w:val="1"/>
  </w:num>
  <w:num w:numId="9" w16cid:durableId="1948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7CCC"/>
    <w:rsid w:val="006E7A69"/>
    <w:rsid w:val="00866A07"/>
    <w:rsid w:val="00AA1D8D"/>
    <w:rsid w:val="00B47730"/>
    <w:rsid w:val="00CB0664"/>
    <w:rsid w:val="00D5230D"/>
    <w:rsid w:val="00FC693F"/>
    <w:rsid w:val="00FD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B5393"/>
  <w14:defaultImageDpi w14:val="300"/>
  <w15:docId w15:val="{17FC6212-DB66-4753-B4E1-72CDB0E5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FD05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THIEN LOC</cp:lastModifiedBy>
  <cp:revision>2</cp:revision>
  <dcterms:created xsi:type="dcterms:W3CDTF">2025-08-16T15:05:00Z</dcterms:created>
  <dcterms:modified xsi:type="dcterms:W3CDTF">2025-08-16T15:05:00Z</dcterms:modified>
  <cp:category/>
</cp:coreProperties>
</file>