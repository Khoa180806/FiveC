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2B178" w14:textId="77777777" w:rsidR="00F54B49" w:rsidRDefault="00000000">
      <w:pPr>
        <w:pStyle w:val="Heading1"/>
      </w:pPr>
      <w:r>
        <w:t xml:space="preserve">3.2.x </w:t>
      </w:r>
      <w:proofErr w:type="spellStart"/>
      <w:r>
        <w:t>ChooseTableUI</w:t>
      </w:r>
      <w:proofErr w:type="spellEnd"/>
      <w:r>
        <w:t xml:space="preserve"> (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Bàn</w:t>
      </w:r>
      <w:proofErr w:type="spellEnd"/>
      <w:r>
        <w:t>)</w:t>
      </w:r>
    </w:p>
    <w:p w14:paraId="4D8F32FE" w14:textId="5DDC85D5" w:rsidR="00F54B49" w:rsidRDefault="00000000">
      <w:pPr>
        <w:pStyle w:val="Heading2"/>
      </w:pPr>
      <w:r>
        <w:t xml:space="preserve"> Giao diện</w:t>
      </w:r>
    </w:p>
    <w:p w14:paraId="09A4116B" w14:textId="77777777" w:rsidR="00F54B49" w:rsidRPr="006E52BB" w:rsidRDefault="00000000">
      <w:pPr>
        <w:rPr>
          <w:b/>
          <w:bCs/>
        </w:rPr>
      </w:pPr>
      <w:r w:rsidRPr="006E52BB">
        <w:rPr>
          <w:b/>
          <w:bCs/>
        </w:rPr>
        <w:t xml:space="preserve">Form </w:t>
      </w:r>
      <w:proofErr w:type="spellStart"/>
      <w:r w:rsidRPr="006E52BB">
        <w:rPr>
          <w:b/>
          <w:bCs/>
        </w:rPr>
        <w:t>ChooseTableUI</w:t>
      </w:r>
      <w:proofErr w:type="spellEnd"/>
      <w:r w:rsidRPr="006E52BB">
        <w:rPr>
          <w:b/>
          <w:bCs/>
        </w:rPr>
        <w:t xml:space="preserve"> </w:t>
      </w:r>
      <w:proofErr w:type="spellStart"/>
      <w:r w:rsidRPr="006E52BB">
        <w:rPr>
          <w:b/>
          <w:bCs/>
        </w:rPr>
        <w:t>gồm</w:t>
      </w:r>
      <w:proofErr w:type="spellEnd"/>
      <w:r w:rsidRPr="006E52BB">
        <w:rPr>
          <w:b/>
          <w:bCs/>
        </w:rPr>
        <w:t xml:space="preserve"> </w:t>
      </w:r>
      <w:proofErr w:type="spellStart"/>
      <w:r w:rsidRPr="006E52BB">
        <w:rPr>
          <w:b/>
          <w:bCs/>
        </w:rPr>
        <w:t>các</w:t>
      </w:r>
      <w:proofErr w:type="spellEnd"/>
      <w:r w:rsidRPr="006E52BB">
        <w:rPr>
          <w:b/>
          <w:bCs/>
        </w:rPr>
        <w:t xml:space="preserve"> thành phần chính: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318"/>
        <w:gridCol w:w="4312"/>
      </w:tblGrid>
      <w:tr w:rsidR="006E52BB" w14:paraId="2F4400F1" w14:textId="77777777" w:rsidTr="006E52BB">
        <w:tc>
          <w:tcPr>
            <w:tcW w:w="4320" w:type="dxa"/>
          </w:tcPr>
          <w:p w14:paraId="763CF2DC" w14:textId="77777777" w:rsidR="00F54B49" w:rsidRPr="006E52BB" w:rsidRDefault="00000000" w:rsidP="006E52BB">
            <w:pPr>
              <w:spacing w:line="480" w:lineRule="auto"/>
              <w:rPr>
                <w:b/>
                <w:bCs/>
              </w:rPr>
            </w:pPr>
            <w:proofErr w:type="spellStart"/>
            <w:r w:rsidRPr="006E52BB">
              <w:rPr>
                <w:b/>
                <w:bCs/>
              </w:rPr>
              <w:t>Điều</w:t>
            </w:r>
            <w:proofErr w:type="spellEnd"/>
            <w:r w:rsidRPr="006E52BB">
              <w:rPr>
                <w:b/>
                <w:bCs/>
              </w:rPr>
              <w:t xml:space="preserve"> </w:t>
            </w:r>
            <w:proofErr w:type="spellStart"/>
            <w:r w:rsidRPr="006E52BB">
              <w:rPr>
                <w:b/>
                <w:bCs/>
              </w:rPr>
              <w:t>khiển</w:t>
            </w:r>
            <w:proofErr w:type="spellEnd"/>
          </w:p>
        </w:tc>
        <w:tc>
          <w:tcPr>
            <w:tcW w:w="4320" w:type="dxa"/>
          </w:tcPr>
          <w:p w14:paraId="1B3DDC95" w14:textId="77777777" w:rsidR="00F54B49" w:rsidRPr="006E52BB" w:rsidRDefault="00000000" w:rsidP="006E52BB">
            <w:pPr>
              <w:spacing w:line="480" w:lineRule="auto"/>
              <w:rPr>
                <w:b/>
                <w:bCs/>
              </w:rPr>
            </w:pPr>
            <w:r w:rsidRPr="006E52BB">
              <w:rPr>
                <w:b/>
                <w:bCs/>
              </w:rPr>
              <w:t>Mô tả</w:t>
            </w:r>
          </w:p>
        </w:tc>
      </w:tr>
      <w:tr w:rsidR="006E52BB" w14:paraId="30A2D9B9" w14:textId="77777777" w:rsidTr="006E52BB">
        <w:tc>
          <w:tcPr>
            <w:tcW w:w="4320" w:type="dxa"/>
          </w:tcPr>
          <w:p w14:paraId="5EE4FBF5" w14:textId="77777777" w:rsidR="00F54B49" w:rsidRDefault="00000000" w:rsidP="006E52BB">
            <w:pPr>
              <w:spacing w:line="480" w:lineRule="auto"/>
            </w:pPr>
            <w:proofErr w:type="spellStart"/>
            <w:r>
              <w:t>FormChooseTableUI</w:t>
            </w:r>
            <w:proofErr w:type="spellEnd"/>
          </w:p>
        </w:tc>
        <w:tc>
          <w:tcPr>
            <w:tcW w:w="4320" w:type="dxa"/>
          </w:tcPr>
          <w:p w14:paraId="11A2E11D" w14:textId="77777777" w:rsidR="00F54B49" w:rsidRDefault="00000000" w:rsidP="006E52BB">
            <w:pPr>
              <w:spacing w:line="480" w:lineRule="auto"/>
            </w:pPr>
            <w:r>
              <w:t>Cửa sổ Chọn Bàn</w:t>
            </w:r>
          </w:p>
        </w:tc>
      </w:tr>
      <w:tr w:rsidR="006E52BB" w14:paraId="27585DE1" w14:textId="77777777" w:rsidTr="006E52BB">
        <w:tc>
          <w:tcPr>
            <w:tcW w:w="4320" w:type="dxa"/>
          </w:tcPr>
          <w:p w14:paraId="72874CEB" w14:textId="77777777" w:rsidR="00F54B49" w:rsidRDefault="00000000" w:rsidP="006E52BB">
            <w:pPr>
              <w:spacing w:line="480" w:lineRule="auto"/>
            </w:pPr>
            <w:proofErr w:type="spellStart"/>
            <w:r>
              <w:t>lblTitle</w:t>
            </w:r>
            <w:proofErr w:type="spellEnd"/>
          </w:p>
        </w:tc>
        <w:tc>
          <w:tcPr>
            <w:tcW w:w="4320" w:type="dxa"/>
          </w:tcPr>
          <w:p w14:paraId="4B9ED4D9" w14:textId="77777777" w:rsidR="00F54B49" w:rsidRDefault="00000000" w:rsidP="006E52BB">
            <w:pPr>
              <w:spacing w:line="480" w:lineRule="auto"/>
            </w:pPr>
            <w:r>
              <w:t>Tiêu đề hiển thị 'CHỌN BÀN'</w:t>
            </w:r>
          </w:p>
        </w:tc>
      </w:tr>
      <w:tr w:rsidR="006E52BB" w14:paraId="38AD7BFC" w14:textId="77777777" w:rsidTr="006E52BB">
        <w:tc>
          <w:tcPr>
            <w:tcW w:w="4320" w:type="dxa"/>
          </w:tcPr>
          <w:p w14:paraId="04163A70" w14:textId="77777777" w:rsidR="00F54B49" w:rsidRDefault="00000000" w:rsidP="006E52BB">
            <w:pPr>
              <w:spacing w:line="480" w:lineRule="auto"/>
            </w:pPr>
            <w:proofErr w:type="spellStart"/>
            <w:r>
              <w:t>pnlTitle</w:t>
            </w:r>
            <w:proofErr w:type="spellEnd"/>
          </w:p>
        </w:tc>
        <w:tc>
          <w:tcPr>
            <w:tcW w:w="4320" w:type="dxa"/>
          </w:tcPr>
          <w:p w14:paraId="63CC88EB" w14:textId="77777777" w:rsidR="00F54B49" w:rsidRDefault="00000000" w:rsidP="006E52BB">
            <w:pPr>
              <w:spacing w:line="480" w:lineRule="auto"/>
            </w:pPr>
            <w:r>
              <w:t>Panel chứa tiêu đề chính</w:t>
            </w:r>
          </w:p>
        </w:tc>
      </w:tr>
      <w:tr w:rsidR="006E52BB" w14:paraId="61CC614E" w14:textId="77777777" w:rsidTr="006E52BB">
        <w:tc>
          <w:tcPr>
            <w:tcW w:w="4320" w:type="dxa"/>
          </w:tcPr>
          <w:p w14:paraId="727A3980" w14:textId="66068472" w:rsidR="00F54B49" w:rsidRDefault="006E52BB" w:rsidP="006E52BB">
            <w:pPr>
              <w:spacing w:line="480" w:lineRule="auto"/>
            </w:pPr>
            <w:proofErr w:type="spellStart"/>
            <w:r>
              <w:t>pnlTable</w:t>
            </w:r>
            <w:proofErr w:type="spellEnd"/>
          </w:p>
        </w:tc>
        <w:tc>
          <w:tcPr>
            <w:tcW w:w="4320" w:type="dxa"/>
          </w:tcPr>
          <w:p w14:paraId="55FCE43A" w14:textId="77777777" w:rsidR="00F54B49" w:rsidRDefault="00000000" w:rsidP="006E52BB">
            <w:pPr>
              <w:spacing w:line="480" w:lineRule="auto"/>
            </w:pPr>
            <w:r>
              <w:t>Tab điều hướng chứa 2 tab: '1-12' và '13-24'</w:t>
            </w:r>
          </w:p>
        </w:tc>
      </w:tr>
      <w:tr w:rsidR="006E52BB" w14:paraId="78E624B6" w14:textId="77777777" w:rsidTr="006E52BB">
        <w:tc>
          <w:tcPr>
            <w:tcW w:w="4320" w:type="dxa"/>
          </w:tcPr>
          <w:p w14:paraId="78BDDE2D" w14:textId="68F932C9" w:rsidR="00F54B49" w:rsidRDefault="006E52BB" w:rsidP="006E52BB">
            <w:pPr>
              <w:spacing w:line="480" w:lineRule="auto"/>
            </w:pPr>
            <w:r>
              <w:t>pnlTable1to12</w:t>
            </w:r>
          </w:p>
        </w:tc>
        <w:tc>
          <w:tcPr>
            <w:tcW w:w="4320" w:type="dxa"/>
          </w:tcPr>
          <w:p w14:paraId="27015351" w14:textId="77777777" w:rsidR="00F54B49" w:rsidRDefault="00000000" w:rsidP="006E52BB">
            <w:pPr>
              <w:spacing w:line="480" w:lineRule="auto"/>
            </w:pPr>
            <w:r>
              <w:t>Panel chứa các nút bàn số 1 đến 12</w:t>
            </w:r>
          </w:p>
        </w:tc>
      </w:tr>
      <w:tr w:rsidR="006E52BB" w14:paraId="26D6F226" w14:textId="77777777" w:rsidTr="006E52BB">
        <w:tc>
          <w:tcPr>
            <w:tcW w:w="4320" w:type="dxa"/>
          </w:tcPr>
          <w:p w14:paraId="301B559A" w14:textId="0D0B09DB" w:rsidR="00F54B49" w:rsidRDefault="006E52BB" w:rsidP="006E52BB">
            <w:pPr>
              <w:spacing w:line="480" w:lineRule="auto"/>
            </w:pPr>
            <w:r>
              <w:t>pnlTable1</w:t>
            </w:r>
            <w:r>
              <w:t>3</w:t>
            </w:r>
            <w:r>
              <w:t>to</w:t>
            </w:r>
            <w:r>
              <w:t>24</w:t>
            </w:r>
          </w:p>
        </w:tc>
        <w:tc>
          <w:tcPr>
            <w:tcW w:w="4320" w:type="dxa"/>
          </w:tcPr>
          <w:p w14:paraId="23AFB59C" w14:textId="77777777" w:rsidR="00F54B49" w:rsidRDefault="00000000" w:rsidP="006E52BB">
            <w:pPr>
              <w:spacing w:line="480" w:lineRule="auto"/>
            </w:pPr>
            <w:r>
              <w:t>Panel chứa các nút bàn số 13 đến 24</w:t>
            </w:r>
          </w:p>
        </w:tc>
      </w:tr>
      <w:tr w:rsidR="006E52BB" w14:paraId="63FB145D" w14:textId="77777777" w:rsidTr="006E52BB">
        <w:tc>
          <w:tcPr>
            <w:tcW w:w="4320" w:type="dxa"/>
          </w:tcPr>
          <w:p w14:paraId="7708CCC3" w14:textId="26FDF051" w:rsidR="00F54B49" w:rsidRDefault="00000000" w:rsidP="006E52BB">
            <w:pPr>
              <w:spacing w:line="480" w:lineRule="auto"/>
            </w:pPr>
            <w:r>
              <w:t>Dynamic Buttons (</w:t>
            </w:r>
            <w:proofErr w:type="spellStart"/>
            <w:r>
              <w:t>Bàn</w:t>
            </w:r>
            <w:proofErr w:type="spellEnd"/>
            <w:r>
              <w:t xml:space="preserve"> #1 ... Bàn #24)</w:t>
            </w:r>
          </w:p>
        </w:tc>
        <w:tc>
          <w:tcPr>
            <w:tcW w:w="4320" w:type="dxa"/>
          </w:tcPr>
          <w:p w14:paraId="27A44516" w14:textId="77777777" w:rsidR="00F54B49" w:rsidRDefault="00000000" w:rsidP="006E52BB">
            <w:pPr>
              <w:spacing w:line="480" w:lineRule="auto"/>
            </w:pPr>
            <w:r>
              <w:t>Các nút động tạo bằng loadTable(): hiển thị tình trạng bàn (màu xanh = trống, xám = đang phục vụ, trắng = không khả dụng)</w:t>
            </w:r>
          </w:p>
        </w:tc>
      </w:tr>
      <w:tr w:rsidR="006E52BB" w14:paraId="4D5A987D" w14:textId="77777777" w:rsidTr="006E52BB">
        <w:tc>
          <w:tcPr>
            <w:tcW w:w="4320" w:type="dxa"/>
          </w:tcPr>
          <w:p w14:paraId="3249168B" w14:textId="76F91356" w:rsidR="00F54B49" w:rsidRDefault="006E52BB" w:rsidP="006E52BB">
            <w:pPr>
              <w:spacing w:line="480" w:lineRule="auto"/>
            </w:pPr>
            <w:r w:rsidRPr="006E52BB">
              <w:drawing>
                <wp:anchor distT="0" distB="0" distL="114300" distR="114300" simplePos="0" relativeHeight="251656704" behindDoc="1" locked="0" layoutInCell="1" allowOverlap="1" wp14:anchorId="7AEB0DCE" wp14:editId="23DD74EC">
                  <wp:simplePos x="0" y="0"/>
                  <wp:positionH relativeFrom="column">
                    <wp:posOffset>60960</wp:posOffset>
                  </wp:positionH>
                  <wp:positionV relativeFrom="paragraph">
                    <wp:posOffset>3175</wp:posOffset>
                  </wp:positionV>
                  <wp:extent cx="2217420" cy="400050"/>
                  <wp:effectExtent l="0" t="0" r="0" b="0"/>
                  <wp:wrapTight wrapText="bothSides">
                    <wp:wrapPolygon edited="0">
                      <wp:start x="0" y="0"/>
                      <wp:lineTo x="0" y="20571"/>
                      <wp:lineTo x="21340" y="20571"/>
                      <wp:lineTo x="21340" y="0"/>
                      <wp:lineTo x="0" y="0"/>
                    </wp:wrapPolygon>
                  </wp:wrapTight>
                  <wp:docPr id="12642205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422057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42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4320" w:type="dxa"/>
          </w:tcPr>
          <w:p w14:paraId="38F29568" w14:textId="77777777" w:rsidR="00F54B49" w:rsidRDefault="00000000" w:rsidP="006E52BB">
            <w:pPr>
              <w:spacing w:line="480" w:lineRule="auto"/>
            </w:pPr>
            <w:r>
              <w:t>Nút 'Chuyển bàn' để mở form TransferTableUI</w:t>
            </w:r>
          </w:p>
        </w:tc>
      </w:tr>
      <w:tr w:rsidR="006E52BB" w14:paraId="1B482C00" w14:textId="77777777" w:rsidTr="006E52BB">
        <w:tc>
          <w:tcPr>
            <w:tcW w:w="4320" w:type="dxa"/>
          </w:tcPr>
          <w:p w14:paraId="2798C7DB" w14:textId="52759B22" w:rsidR="00F54B49" w:rsidRDefault="006E52BB" w:rsidP="006E52BB">
            <w:pPr>
              <w:spacing w:line="480" w:lineRule="auto"/>
            </w:pPr>
            <w:r w:rsidRPr="006E52BB">
              <w:drawing>
                <wp:anchor distT="0" distB="0" distL="114300" distR="114300" simplePos="0" relativeHeight="251658752" behindDoc="0" locked="0" layoutInCell="1" allowOverlap="1" wp14:anchorId="04CD4D2F" wp14:editId="5CC6FF9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4445</wp:posOffset>
                  </wp:positionV>
                  <wp:extent cx="2225040" cy="428625"/>
                  <wp:effectExtent l="0" t="0" r="3810" b="9525"/>
                  <wp:wrapSquare wrapText="bothSides"/>
                  <wp:docPr id="9291203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912039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504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4320" w:type="dxa"/>
          </w:tcPr>
          <w:p w14:paraId="2B37EB3C" w14:textId="77777777" w:rsidR="00F54B49" w:rsidRDefault="00000000" w:rsidP="006E52BB">
            <w:pPr>
              <w:spacing w:line="480" w:lineRule="auto"/>
            </w:pPr>
            <w:r>
              <w:t>Nút 'Exit' để thoát khỏi giao diện Chọn bàn</w:t>
            </w:r>
          </w:p>
        </w:tc>
      </w:tr>
    </w:tbl>
    <w:p w14:paraId="3ACCAF40" w14:textId="5A651A18" w:rsidR="00F54B49" w:rsidRDefault="00000000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nút chức năng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54B49" w14:paraId="34ED0860" w14:textId="77777777" w:rsidTr="006E52BB">
        <w:tc>
          <w:tcPr>
            <w:tcW w:w="4320" w:type="dxa"/>
          </w:tcPr>
          <w:p w14:paraId="596C0D61" w14:textId="77777777" w:rsidR="00F54B49" w:rsidRDefault="00000000" w:rsidP="006E52BB">
            <w:pPr>
              <w:spacing w:line="480" w:lineRule="auto"/>
            </w:pP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4320" w:type="dxa"/>
          </w:tcPr>
          <w:p w14:paraId="214A27FE" w14:textId="77777777" w:rsidR="00F54B49" w:rsidRDefault="00000000" w:rsidP="006E52BB">
            <w:pPr>
              <w:spacing w:line="480" w:lineRule="auto"/>
            </w:pPr>
            <w:r>
              <w:t>Hoạt động</w:t>
            </w:r>
          </w:p>
        </w:tc>
      </w:tr>
      <w:tr w:rsidR="00F54B49" w14:paraId="29870AB3" w14:textId="77777777" w:rsidTr="006E52BB">
        <w:tc>
          <w:tcPr>
            <w:tcW w:w="4320" w:type="dxa"/>
          </w:tcPr>
          <w:p w14:paraId="04672132" w14:textId="77777777" w:rsidR="00F54B49" w:rsidRDefault="00000000" w:rsidP="006E52BB">
            <w:pPr>
              <w:spacing w:line="480" w:lineRule="auto"/>
            </w:pPr>
            <w:r>
              <w:t>Dynamic Buttons (Bàn #)</w:t>
            </w:r>
          </w:p>
        </w:tc>
        <w:tc>
          <w:tcPr>
            <w:tcW w:w="4320" w:type="dxa"/>
          </w:tcPr>
          <w:p w14:paraId="0371383C" w14:textId="77777777" w:rsidR="00F54B49" w:rsidRDefault="00000000" w:rsidP="006E52BB">
            <w:pPr>
              <w:spacing w:line="480" w:lineRule="auto"/>
            </w:pPr>
            <w:r>
              <w:t>Khi click vào 1 bàn: hiển thị chi tiết tình trạng bàn (trống, đang phục vụ, không khả dụng). Cho phép chọn bàn để thao tác.</w:t>
            </w:r>
          </w:p>
        </w:tc>
      </w:tr>
      <w:tr w:rsidR="00F54B49" w14:paraId="506B0DD2" w14:textId="77777777" w:rsidTr="006E52BB">
        <w:tc>
          <w:tcPr>
            <w:tcW w:w="4320" w:type="dxa"/>
          </w:tcPr>
          <w:p w14:paraId="3CB231A5" w14:textId="333D125C" w:rsidR="00F54B49" w:rsidRDefault="006E52BB" w:rsidP="006E52BB">
            <w:pPr>
              <w:spacing w:line="480" w:lineRule="auto"/>
            </w:pPr>
            <w:proofErr w:type="spellStart"/>
            <w:r>
              <w:lastRenderedPageBreak/>
              <w:t>btnTran</w:t>
            </w:r>
            <w:r w:rsidR="008A2DB4">
              <w:t>sfer</w:t>
            </w:r>
            <w:r w:rsidR="00000000">
              <w:t>.Click</w:t>
            </w:r>
            <w:proofErr w:type="spellEnd"/>
          </w:p>
        </w:tc>
        <w:tc>
          <w:tcPr>
            <w:tcW w:w="4320" w:type="dxa"/>
          </w:tcPr>
          <w:p w14:paraId="1B275EC3" w14:textId="77777777" w:rsidR="00F54B49" w:rsidRDefault="00000000" w:rsidP="006E52BB">
            <w:pPr>
              <w:spacing w:line="480" w:lineRule="auto"/>
            </w:pPr>
            <w:r>
              <w:t>Mở form TransferTableUI để thực hiện chức năng chuyển bàn.</w:t>
            </w:r>
          </w:p>
        </w:tc>
      </w:tr>
      <w:tr w:rsidR="00F54B49" w14:paraId="2D741305" w14:textId="77777777" w:rsidTr="006E52BB">
        <w:tc>
          <w:tcPr>
            <w:tcW w:w="4320" w:type="dxa"/>
          </w:tcPr>
          <w:p w14:paraId="35FE06DC" w14:textId="78B5BB0F" w:rsidR="00F54B49" w:rsidRDefault="008A2DB4" w:rsidP="006E52BB">
            <w:pPr>
              <w:spacing w:line="480" w:lineRule="auto"/>
            </w:pPr>
            <w:r>
              <w:t>btnExit</w:t>
            </w:r>
            <w:r w:rsidR="00000000">
              <w:t>.Click</w:t>
            </w:r>
          </w:p>
        </w:tc>
        <w:tc>
          <w:tcPr>
            <w:tcW w:w="4320" w:type="dxa"/>
          </w:tcPr>
          <w:p w14:paraId="6D59EA07" w14:textId="77777777" w:rsidR="00F54B49" w:rsidRDefault="00000000" w:rsidP="006E52BB">
            <w:pPr>
              <w:spacing w:line="480" w:lineRule="auto"/>
            </w:pPr>
            <w:r>
              <w:t>Đóng giao diện ChooseTableUI, quay lại màn hình trước.</w:t>
            </w:r>
          </w:p>
        </w:tc>
      </w:tr>
    </w:tbl>
    <w:p w14:paraId="590A5FB0" w14:textId="77777777" w:rsidR="00ED4985" w:rsidRDefault="00ED4985"/>
    <w:sectPr w:rsidR="00ED49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4379314">
    <w:abstractNumId w:val="8"/>
  </w:num>
  <w:num w:numId="2" w16cid:durableId="864827182">
    <w:abstractNumId w:val="6"/>
  </w:num>
  <w:num w:numId="3" w16cid:durableId="143277034">
    <w:abstractNumId w:val="5"/>
  </w:num>
  <w:num w:numId="4" w16cid:durableId="2077774229">
    <w:abstractNumId w:val="4"/>
  </w:num>
  <w:num w:numId="5" w16cid:durableId="836382211">
    <w:abstractNumId w:val="7"/>
  </w:num>
  <w:num w:numId="6" w16cid:durableId="1843230933">
    <w:abstractNumId w:val="3"/>
  </w:num>
  <w:num w:numId="7" w16cid:durableId="932468241">
    <w:abstractNumId w:val="2"/>
  </w:num>
  <w:num w:numId="8" w16cid:durableId="1166507549">
    <w:abstractNumId w:val="1"/>
  </w:num>
  <w:num w:numId="9" w16cid:durableId="421030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404CF"/>
    <w:rsid w:val="0029639D"/>
    <w:rsid w:val="00326F90"/>
    <w:rsid w:val="00560037"/>
    <w:rsid w:val="006E52BB"/>
    <w:rsid w:val="008A2DB4"/>
    <w:rsid w:val="00AA1D8D"/>
    <w:rsid w:val="00B47730"/>
    <w:rsid w:val="00CB0664"/>
    <w:rsid w:val="00ED4985"/>
    <w:rsid w:val="00F54B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BA55E"/>
  <w14:defaultImageDpi w14:val="300"/>
  <w15:docId w15:val="{C067BE30-E5D3-44B0-BAF8-FDC3AE911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eGridLight">
    <w:name w:val="Grid Table Light"/>
    <w:basedOn w:val="TableNormal"/>
    <w:uiPriority w:val="99"/>
    <w:rsid w:val="006E52B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3.2.x ChooseTableUI (Chọn Bàn)</vt:lpstr>
      <vt:lpstr>    Giao diện</vt:lpstr>
      <vt:lpstr>    Mô tả hoạt động các nút chức năng</vt:lpstr>
    </vt:vector>
  </TitlesOfParts>
  <Manager/>
  <Company/>
  <LinksUpToDate>false</LinksUpToDate>
  <CharactersWithSpaces>974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THIEN LOC</cp:lastModifiedBy>
  <cp:revision>2</cp:revision>
  <dcterms:created xsi:type="dcterms:W3CDTF">2025-08-16T15:21:00Z</dcterms:created>
  <dcterms:modified xsi:type="dcterms:W3CDTF">2025-08-16T15:21:00Z</dcterms:modified>
  <cp:category/>
</cp:coreProperties>
</file>